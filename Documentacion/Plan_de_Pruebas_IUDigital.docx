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11D1" w14:textId="77777777" w:rsidR="00267594" w:rsidRDefault="00000000">
      <w:pPr>
        <w:pStyle w:val="Ttulo"/>
      </w:pPr>
      <w:r>
        <w:t xml:space="preserve">🧪 Plan de </w:t>
      </w:r>
      <w:proofErr w:type="spellStart"/>
      <w:r>
        <w:t>Pruebas</w:t>
      </w:r>
      <w:proofErr w:type="spellEnd"/>
      <w:r>
        <w:t xml:space="preserve"> QA - IUDigital.edu.co</w:t>
      </w:r>
    </w:p>
    <w:p w14:paraId="18134822" w14:textId="77777777" w:rsidR="00267594" w:rsidRDefault="00000000">
      <w:pPr>
        <w:pStyle w:val="Ttulo1"/>
      </w:pPr>
      <w:proofErr w:type="spellStart"/>
      <w:r>
        <w:t>Objetivos</w:t>
      </w:r>
      <w:proofErr w:type="spellEnd"/>
      <w:r>
        <w:t xml:space="preserve"> del Plan de </w:t>
      </w:r>
      <w:proofErr w:type="spellStart"/>
      <w:r>
        <w:t>Pruebas</w:t>
      </w:r>
      <w:proofErr w:type="spellEnd"/>
    </w:p>
    <w:p w14:paraId="36C30596" w14:textId="77777777" w:rsidR="00267594" w:rsidRDefault="00000000">
      <w:pPr>
        <w:pStyle w:val="Listaconvietas"/>
      </w:pPr>
      <w:r>
        <w:t xml:space="preserve">Validar la </w:t>
      </w:r>
      <w:proofErr w:type="spellStart"/>
      <w:r>
        <w:t>funcionalidad</w:t>
      </w:r>
      <w:proofErr w:type="spellEnd"/>
      <w:r>
        <w:t xml:space="preserve"> del sitio.</w:t>
      </w:r>
    </w:p>
    <w:p w14:paraId="72BA1F09" w14:textId="77777777" w:rsidR="00267594" w:rsidRDefault="00000000">
      <w:pPr>
        <w:pStyle w:val="Listaconvietas"/>
      </w:pPr>
      <w:proofErr w:type="spellStart"/>
      <w:r>
        <w:t>Asegurar</w:t>
      </w:r>
      <w:proofErr w:type="spellEnd"/>
      <w:r>
        <w:t xml:space="preserve"> </w:t>
      </w:r>
      <w:proofErr w:type="spellStart"/>
      <w:r>
        <w:t>usabilidad</w:t>
      </w:r>
      <w:proofErr w:type="spellEnd"/>
      <w:r>
        <w:t xml:space="preserve"> y </w:t>
      </w:r>
      <w:proofErr w:type="spellStart"/>
      <w:r>
        <w:t>accesibilidad</w:t>
      </w:r>
      <w:proofErr w:type="spellEnd"/>
      <w:r>
        <w:t>.</w:t>
      </w:r>
    </w:p>
    <w:p w14:paraId="69458A69" w14:textId="77777777" w:rsidR="00267594" w:rsidRDefault="00000000">
      <w:pPr>
        <w:pStyle w:val="Listaconvietas"/>
      </w:pPr>
      <w:proofErr w:type="spellStart"/>
      <w:r>
        <w:t>Verificar</w:t>
      </w:r>
      <w:proofErr w:type="spellEnd"/>
      <w:r>
        <w:t xml:space="preserve"> </w:t>
      </w:r>
      <w:proofErr w:type="spellStart"/>
      <w:r>
        <w:t>compatibilidad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navegadores</w:t>
      </w:r>
      <w:proofErr w:type="spellEnd"/>
      <w:r>
        <w:t xml:space="preserve"> y </w:t>
      </w:r>
      <w:proofErr w:type="spellStart"/>
      <w:r>
        <w:t>dispositivos</w:t>
      </w:r>
      <w:proofErr w:type="spellEnd"/>
      <w:r>
        <w:t>.</w:t>
      </w:r>
    </w:p>
    <w:p w14:paraId="2BDBDEF3" w14:textId="77777777" w:rsidR="00267594" w:rsidRDefault="00000000">
      <w:pPr>
        <w:pStyle w:val="Listaconvietas"/>
      </w:pPr>
      <w:proofErr w:type="spellStart"/>
      <w:r>
        <w:t>Evaluar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del sitio.</w:t>
      </w:r>
    </w:p>
    <w:p w14:paraId="2D04CCF9" w14:textId="77777777" w:rsidR="00267594" w:rsidRDefault="00000000">
      <w:pPr>
        <w:pStyle w:val="Listaconvietas"/>
      </w:pPr>
      <w:proofErr w:type="spellStart"/>
      <w:r>
        <w:t>Identificar</w:t>
      </w:r>
      <w:proofErr w:type="spellEnd"/>
      <w:r>
        <w:t xml:space="preserve"> y </w:t>
      </w:r>
      <w:proofErr w:type="spellStart"/>
      <w:r>
        <w:t>corregir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antes del paso a </w:t>
      </w:r>
      <w:proofErr w:type="spellStart"/>
      <w:r>
        <w:t>producción</w:t>
      </w:r>
      <w:proofErr w:type="spellEnd"/>
      <w:r>
        <w:t>.</w:t>
      </w:r>
    </w:p>
    <w:p w14:paraId="2C3824E1" w14:textId="77777777" w:rsidR="00267594" w:rsidRDefault="00000000">
      <w:pPr>
        <w:pStyle w:val="Ttulo1"/>
      </w:pPr>
      <w:proofErr w:type="spellStart"/>
      <w:r>
        <w:t>Alcance</w:t>
      </w:r>
      <w:proofErr w:type="spellEnd"/>
      <w:r>
        <w:t xml:space="preserve"> del Plan de </w:t>
      </w:r>
      <w:proofErr w:type="spellStart"/>
      <w:r>
        <w:t>Pruebas</w:t>
      </w:r>
      <w:proofErr w:type="spellEnd"/>
    </w:p>
    <w:p w14:paraId="00EB9CF7" w14:textId="77777777" w:rsidR="00267594" w:rsidRDefault="00000000">
      <w:pPr>
        <w:pStyle w:val="Listaconvietas"/>
      </w:pPr>
      <w:proofErr w:type="spellStart"/>
      <w:r>
        <w:t>Áreas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: </w:t>
      </w:r>
      <w:proofErr w:type="spellStart"/>
      <w:r>
        <w:t>Inicio</w:t>
      </w:r>
      <w:proofErr w:type="spellEnd"/>
      <w:r>
        <w:t xml:space="preserve">, Nuestra </w:t>
      </w:r>
      <w:proofErr w:type="spellStart"/>
      <w:r>
        <w:t>Institución</w:t>
      </w:r>
      <w:proofErr w:type="spellEnd"/>
      <w:r>
        <w:t xml:space="preserve">, Nuestra </w:t>
      </w:r>
      <w:proofErr w:type="spellStart"/>
      <w:r>
        <w:t>Oferta</w:t>
      </w:r>
      <w:proofErr w:type="spellEnd"/>
      <w:r>
        <w:t xml:space="preserve">, Vida </w:t>
      </w:r>
      <w:proofErr w:type="spellStart"/>
      <w:r>
        <w:t>Universitaria</w:t>
      </w:r>
      <w:proofErr w:type="spellEnd"/>
      <w:r>
        <w:t xml:space="preserve">, </w:t>
      </w:r>
      <w:proofErr w:type="spellStart"/>
      <w:r>
        <w:t>Transparencia</w:t>
      </w:r>
      <w:proofErr w:type="spellEnd"/>
      <w:r>
        <w:t xml:space="preserve">, </w:t>
      </w:r>
      <w:proofErr w:type="spellStart"/>
      <w:r>
        <w:t>Atención</w:t>
      </w:r>
      <w:proofErr w:type="spellEnd"/>
      <w:r>
        <w:t xml:space="preserve"> al </w:t>
      </w:r>
      <w:proofErr w:type="spellStart"/>
      <w:r>
        <w:t>ciudadano</w:t>
      </w:r>
      <w:proofErr w:type="spellEnd"/>
      <w:r>
        <w:t xml:space="preserve">, </w:t>
      </w:r>
      <w:proofErr w:type="spellStart"/>
      <w:r>
        <w:t>Participa</w:t>
      </w:r>
      <w:proofErr w:type="spellEnd"/>
      <w:r>
        <w:t>.</w:t>
      </w:r>
    </w:p>
    <w:p w14:paraId="69F15F4F" w14:textId="77777777" w:rsidR="00267594" w:rsidRDefault="00000000">
      <w:pPr>
        <w:pStyle w:val="Listaconvietas"/>
      </w:pPr>
      <w:proofErr w:type="spellStart"/>
      <w:r>
        <w:t>Perfiles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Aspirante</w:t>
      </w:r>
      <w:proofErr w:type="spellEnd"/>
      <w:r>
        <w:t xml:space="preserve">, </w:t>
      </w:r>
      <w:proofErr w:type="spellStart"/>
      <w:r>
        <w:t>Estudiante</w:t>
      </w:r>
      <w:proofErr w:type="spellEnd"/>
      <w:r>
        <w:t xml:space="preserve">, </w:t>
      </w:r>
      <w:proofErr w:type="spellStart"/>
      <w:r>
        <w:t>Egresado</w:t>
      </w:r>
      <w:proofErr w:type="spellEnd"/>
      <w:r>
        <w:t xml:space="preserve">, </w:t>
      </w:r>
      <w:proofErr w:type="spellStart"/>
      <w:r>
        <w:t>Profesor</w:t>
      </w:r>
      <w:proofErr w:type="spellEnd"/>
      <w:r>
        <w:t xml:space="preserve">, </w:t>
      </w:r>
      <w:proofErr w:type="spellStart"/>
      <w:r>
        <w:t>Administrativo</w:t>
      </w:r>
      <w:proofErr w:type="spellEnd"/>
      <w:r>
        <w:t>.</w:t>
      </w:r>
    </w:p>
    <w:p w14:paraId="6BE240A6" w14:textId="77777777" w:rsidR="00267594" w:rsidRDefault="00000000">
      <w:pPr>
        <w:pStyle w:val="Listaconvietas"/>
      </w:pPr>
      <w:proofErr w:type="spellStart"/>
      <w:r>
        <w:t>Idiomas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: Español e </w:t>
      </w:r>
      <w:proofErr w:type="spellStart"/>
      <w:r>
        <w:t>inglés</w:t>
      </w:r>
      <w:proofErr w:type="spellEnd"/>
      <w:r>
        <w:t>.</w:t>
      </w:r>
    </w:p>
    <w:p w14:paraId="61D71BA3" w14:textId="77777777" w:rsidR="00267594" w:rsidRDefault="00000000">
      <w:pPr>
        <w:pStyle w:val="Listaconvietas"/>
      </w:pPr>
      <w:proofErr w:type="spellStart"/>
      <w:r>
        <w:t>Dispositivos</w:t>
      </w:r>
      <w:proofErr w:type="spellEnd"/>
      <w:r>
        <w:t xml:space="preserve">: </w:t>
      </w:r>
      <w:proofErr w:type="spellStart"/>
      <w:r>
        <w:t>Escritorio</w:t>
      </w:r>
      <w:proofErr w:type="spellEnd"/>
      <w:r>
        <w:t xml:space="preserve">, tablet y </w:t>
      </w:r>
      <w:proofErr w:type="spellStart"/>
      <w:r>
        <w:t>móvil</w:t>
      </w:r>
      <w:proofErr w:type="spellEnd"/>
      <w:r>
        <w:t>.</w:t>
      </w:r>
    </w:p>
    <w:p w14:paraId="144C1575" w14:textId="77777777" w:rsidR="00267594" w:rsidRDefault="00000000">
      <w:pPr>
        <w:pStyle w:val="Listaconvietas"/>
      </w:pPr>
      <w:proofErr w:type="spellStart"/>
      <w:r>
        <w:t>Navegadores</w:t>
      </w:r>
      <w:proofErr w:type="spellEnd"/>
      <w:r>
        <w:t>: Chrome, Firefox, Safari, Edge.</w:t>
      </w:r>
    </w:p>
    <w:p w14:paraId="45DFE9CB" w14:textId="77777777" w:rsidR="00267594" w:rsidRDefault="00000000">
      <w:pPr>
        <w:pStyle w:val="Ttulo1"/>
      </w:pPr>
      <w:proofErr w:type="spellStart"/>
      <w:r>
        <w:t>Tipos</w:t>
      </w:r>
      <w:proofErr w:type="spellEnd"/>
      <w:r>
        <w:t xml:space="preserve"> de </w:t>
      </w:r>
      <w:proofErr w:type="spellStart"/>
      <w:r>
        <w:t>Pruebas</w:t>
      </w:r>
      <w:proofErr w:type="spellEnd"/>
    </w:p>
    <w:p w14:paraId="3A18E4BE" w14:textId="77777777" w:rsidR="00267594" w:rsidRDefault="00000000">
      <w:pPr>
        <w:pStyle w:val="Listaconvietas"/>
      </w:pPr>
      <w:proofErr w:type="spellStart"/>
      <w:r>
        <w:t>Pruebas</w:t>
      </w:r>
      <w:proofErr w:type="spellEnd"/>
      <w:r>
        <w:t xml:space="preserve"> </w:t>
      </w:r>
      <w:proofErr w:type="spellStart"/>
      <w:r>
        <w:t>funcionales</w:t>
      </w:r>
      <w:proofErr w:type="spellEnd"/>
    </w:p>
    <w:p w14:paraId="680C1840" w14:textId="77777777" w:rsidR="00267594" w:rsidRDefault="00000000">
      <w:pPr>
        <w:pStyle w:val="Listaconvietas"/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usabilidad</w:t>
      </w:r>
      <w:proofErr w:type="spellEnd"/>
    </w:p>
    <w:p w14:paraId="3DCC8E61" w14:textId="3EB7DE17" w:rsidR="00267594" w:rsidRDefault="00000000" w:rsidP="0092084A">
      <w:pPr>
        <w:pStyle w:val="Listaconvietas"/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compatibilidad</w:t>
      </w:r>
      <w:proofErr w:type="spellEnd"/>
    </w:p>
    <w:p w14:paraId="6B7EE72B" w14:textId="77777777" w:rsidR="00267594" w:rsidRDefault="00000000">
      <w:pPr>
        <w:pStyle w:val="Listaconvietas"/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accesibilidad</w:t>
      </w:r>
      <w:proofErr w:type="spellEnd"/>
    </w:p>
    <w:p w14:paraId="7E7744D8" w14:textId="77777777" w:rsidR="00267594" w:rsidRDefault="00000000">
      <w:pPr>
        <w:pStyle w:val="Ttulo1"/>
      </w:pPr>
      <w:proofErr w:type="spellStart"/>
      <w:r>
        <w:t>Herramientas</w:t>
      </w:r>
      <w:proofErr w:type="spellEnd"/>
      <w:r>
        <w:t xml:space="preserve"> </w:t>
      </w:r>
      <w:proofErr w:type="spellStart"/>
      <w:r>
        <w:t>Sugeridas</w:t>
      </w:r>
      <w:proofErr w:type="spellEnd"/>
      <w:r>
        <w:t xml:space="preserve"> para </w:t>
      </w:r>
      <w:proofErr w:type="spellStart"/>
      <w:r>
        <w:t>Automatización</w:t>
      </w:r>
      <w:proofErr w:type="spellEnd"/>
    </w:p>
    <w:p w14:paraId="497FB87A" w14:textId="77777777" w:rsidR="00267594" w:rsidRDefault="00000000">
      <w:pPr>
        <w:pStyle w:val="Listaconvietas"/>
      </w:pPr>
      <w:r>
        <w:t>Cypress</w:t>
      </w:r>
    </w:p>
    <w:p w14:paraId="539C71B3" w14:textId="77777777" w:rsidR="00267594" w:rsidRDefault="00000000">
      <w:pPr>
        <w:pStyle w:val="Ttulo1"/>
      </w:pPr>
      <w:proofErr w:type="spellStart"/>
      <w:r>
        <w:t>Áreas</w:t>
      </w:r>
      <w:proofErr w:type="spellEnd"/>
      <w:r>
        <w:t xml:space="preserve"> a </w:t>
      </w:r>
      <w:proofErr w:type="spellStart"/>
      <w:r>
        <w:t>Automatizar</w:t>
      </w:r>
      <w:proofErr w:type="spellEnd"/>
    </w:p>
    <w:p w14:paraId="33C2C362" w14:textId="77777777" w:rsidR="00267594" w:rsidRPr="008C41E5" w:rsidRDefault="00000000">
      <w:pPr>
        <w:pStyle w:val="Listaconvietas"/>
        <w:rPr>
          <w:highlight w:val="green"/>
        </w:rPr>
      </w:pPr>
      <w:proofErr w:type="spellStart"/>
      <w:r w:rsidRPr="008C41E5">
        <w:rPr>
          <w:highlight w:val="green"/>
        </w:rPr>
        <w:t>Navegación</w:t>
      </w:r>
      <w:proofErr w:type="spellEnd"/>
      <w:r w:rsidRPr="008C41E5">
        <w:rPr>
          <w:highlight w:val="green"/>
        </w:rPr>
        <w:t xml:space="preserve"> principal</w:t>
      </w:r>
    </w:p>
    <w:p w14:paraId="51CE5AE5" w14:textId="69644D4F" w:rsidR="00267594" w:rsidRPr="008C41E5" w:rsidRDefault="00000000">
      <w:pPr>
        <w:pStyle w:val="Listaconvietas"/>
        <w:rPr>
          <w:highlight w:val="yellow"/>
        </w:rPr>
      </w:pPr>
      <w:r w:rsidRPr="008C41E5">
        <w:rPr>
          <w:highlight w:val="yellow"/>
        </w:rPr>
        <w:t xml:space="preserve">Cambio de </w:t>
      </w:r>
      <w:proofErr w:type="spellStart"/>
      <w:r w:rsidRPr="008C41E5">
        <w:rPr>
          <w:highlight w:val="yellow"/>
        </w:rPr>
        <w:t>idioma</w:t>
      </w:r>
      <w:proofErr w:type="spellEnd"/>
      <w:r w:rsidR="008C41E5" w:rsidRPr="008C41E5">
        <w:rPr>
          <w:highlight w:val="yellow"/>
        </w:rPr>
        <w:t xml:space="preserve"> </w:t>
      </w:r>
    </w:p>
    <w:p w14:paraId="6264A4A8" w14:textId="7173C07E" w:rsidR="008C41E5" w:rsidRDefault="008C41E5" w:rsidP="008C41E5">
      <w:pPr>
        <w:pStyle w:val="Listaconvietas"/>
        <w:numPr>
          <w:ilvl w:val="0"/>
          <w:numId w:val="0"/>
        </w:numPr>
        <w:ind w:left="360"/>
      </w:pPr>
      <w:r w:rsidRPr="0092084A">
        <w:rPr>
          <w:highlight w:val="yellow"/>
        </w:rPr>
        <w:t xml:space="preserve">La </w:t>
      </w:r>
      <w:proofErr w:type="spellStart"/>
      <w:r w:rsidRPr="0092084A">
        <w:rPr>
          <w:highlight w:val="yellow"/>
        </w:rPr>
        <w:t>prueba</w:t>
      </w:r>
      <w:proofErr w:type="spellEnd"/>
      <w:r w:rsidRPr="0092084A">
        <w:rPr>
          <w:highlight w:val="yellow"/>
        </w:rPr>
        <w:t xml:space="preserve"> de </w:t>
      </w:r>
      <w:proofErr w:type="spellStart"/>
      <w:r w:rsidRPr="0092084A">
        <w:rPr>
          <w:highlight w:val="yellow"/>
        </w:rPr>
        <w:t>cambio</w:t>
      </w:r>
      <w:proofErr w:type="spellEnd"/>
      <w:r w:rsidRPr="0092084A">
        <w:rPr>
          <w:highlight w:val="yellow"/>
        </w:rPr>
        <w:t xml:space="preserve"> de </w:t>
      </w:r>
      <w:proofErr w:type="spellStart"/>
      <w:r w:rsidRPr="0092084A">
        <w:rPr>
          <w:highlight w:val="yellow"/>
        </w:rPr>
        <w:t>idioma</w:t>
      </w:r>
      <w:proofErr w:type="spellEnd"/>
      <w:r w:rsidRPr="0092084A">
        <w:rPr>
          <w:highlight w:val="yellow"/>
        </w:rPr>
        <w:t xml:space="preserve"> no </w:t>
      </w:r>
      <w:proofErr w:type="spellStart"/>
      <w:r w:rsidRPr="0092084A">
        <w:rPr>
          <w:highlight w:val="yellow"/>
        </w:rPr>
        <w:t>puede</w:t>
      </w:r>
      <w:proofErr w:type="spellEnd"/>
      <w:r w:rsidRPr="0092084A">
        <w:rPr>
          <w:highlight w:val="yellow"/>
        </w:rPr>
        <w:t xml:space="preserve"> </w:t>
      </w:r>
      <w:proofErr w:type="spellStart"/>
      <w:r w:rsidRPr="0092084A">
        <w:rPr>
          <w:highlight w:val="yellow"/>
        </w:rPr>
        <w:t>automatizarse</w:t>
      </w:r>
      <w:proofErr w:type="spellEnd"/>
      <w:r w:rsidRPr="0092084A">
        <w:rPr>
          <w:highlight w:val="yellow"/>
        </w:rPr>
        <w:t xml:space="preserve"> </w:t>
      </w:r>
      <w:proofErr w:type="spellStart"/>
      <w:r w:rsidRPr="0092084A">
        <w:rPr>
          <w:highlight w:val="yellow"/>
        </w:rPr>
        <w:t>debido</w:t>
      </w:r>
      <w:proofErr w:type="spellEnd"/>
      <w:r w:rsidRPr="0092084A">
        <w:rPr>
          <w:highlight w:val="yellow"/>
        </w:rPr>
        <w:t xml:space="preserve"> a </w:t>
      </w:r>
      <w:proofErr w:type="spellStart"/>
      <w:r w:rsidRPr="0092084A">
        <w:rPr>
          <w:highlight w:val="yellow"/>
        </w:rPr>
        <w:t>restricciones</w:t>
      </w:r>
      <w:proofErr w:type="spellEnd"/>
      <w:r w:rsidRPr="0092084A">
        <w:rPr>
          <w:highlight w:val="yellow"/>
        </w:rPr>
        <w:t xml:space="preserve"> de </w:t>
      </w:r>
      <w:proofErr w:type="spellStart"/>
      <w:r w:rsidRPr="0092084A">
        <w:rPr>
          <w:highlight w:val="yellow"/>
        </w:rPr>
        <w:t>políticas</w:t>
      </w:r>
      <w:proofErr w:type="spellEnd"/>
      <w:r w:rsidRPr="0092084A">
        <w:rPr>
          <w:highlight w:val="yellow"/>
        </w:rPr>
        <w:t xml:space="preserve"> de </w:t>
      </w:r>
      <w:proofErr w:type="spellStart"/>
      <w:r w:rsidRPr="0092084A">
        <w:rPr>
          <w:highlight w:val="yellow"/>
        </w:rPr>
        <w:t>seguridad</w:t>
      </w:r>
      <w:proofErr w:type="spellEnd"/>
      <w:r w:rsidRPr="0092084A">
        <w:rPr>
          <w:highlight w:val="yellow"/>
        </w:rPr>
        <w:t xml:space="preserve"> cross-origin.”</w:t>
      </w:r>
    </w:p>
    <w:p w14:paraId="7481EA4A" w14:textId="77777777" w:rsidR="00267594" w:rsidRPr="005D403A" w:rsidRDefault="00000000">
      <w:pPr>
        <w:pStyle w:val="Listaconvietas"/>
        <w:rPr>
          <w:highlight w:val="green"/>
        </w:rPr>
      </w:pPr>
      <w:r w:rsidRPr="005D403A">
        <w:rPr>
          <w:highlight w:val="green"/>
        </w:rPr>
        <w:t xml:space="preserve">Acceso a </w:t>
      </w:r>
      <w:proofErr w:type="spellStart"/>
      <w:r w:rsidRPr="005D403A">
        <w:rPr>
          <w:highlight w:val="green"/>
        </w:rPr>
        <w:t>programas</w:t>
      </w:r>
      <w:proofErr w:type="spellEnd"/>
      <w:r w:rsidRPr="005D403A">
        <w:rPr>
          <w:highlight w:val="green"/>
        </w:rPr>
        <w:t xml:space="preserve"> </w:t>
      </w:r>
      <w:proofErr w:type="spellStart"/>
      <w:r w:rsidRPr="005D403A">
        <w:rPr>
          <w:highlight w:val="green"/>
        </w:rPr>
        <w:t>académicos</w:t>
      </w:r>
      <w:proofErr w:type="spellEnd"/>
    </w:p>
    <w:p w14:paraId="370616B0" w14:textId="77777777" w:rsidR="00267594" w:rsidRPr="0092084A" w:rsidRDefault="00000000">
      <w:pPr>
        <w:pStyle w:val="Listaconvietas"/>
        <w:rPr>
          <w:highlight w:val="green"/>
        </w:rPr>
      </w:pPr>
      <w:proofErr w:type="spellStart"/>
      <w:r w:rsidRPr="0092084A">
        <w:rPr>
          <w:highlight w:val="green"/>
        </w:rPr>
        <w:t>Visualización</w:t>
      </w:r>
      <w:proofErr w:type="spellEnd"/>
      <w:r w:rsidRPr="0092084A">
        <w:rPr>
          <w:highlight w:val="green"/>
        </w:rPr>
        <w:t xml:space="preserve"> </w:t>
      </w:r>
      <w:proofErr w:type="spellStart"/>
      <w:r w:rsidRPr="0092084A">
        <w:rPr>
          <w:highlight w:val="green"/>
        </w:rPr>
        <w:t>en</w:t>
      </w:r>
      <w:proofErr w:type="spellEnd"/>
      <w:r w:rsidRPr="0092084A">
        <w:rPr>
          <w:highlight w:val="green"/>
        </w:rPr>
        <w:t xml:space="preserve"> </w:t>
      </w:r>
      <w:proofErr w:type="spellStart"/>
      <w:r w:rsidRPr="0092084A">
        <w:rPr>
          <w:highlight w:val="green"/>
        </w:rPr>
        <w:t>dispositivos</w:t>
      </w:r>
      <w:proofErr w:type="spellEnd"/>
      <w:r w:rsidRPr="0092084A">
        <w:rPr>
          <w:highlight w:val="green"/>
        </w:rPr>
        <w:t xml:space="preserve"> </w:t>
      </w:r>
      <w:proofErr w:type="spellStart"/>
      <w:r w:rsidRPr="0092084A">
        <w:rPr>
          <w:highlight w:val="green"/>
        </w:rPr>
        <w:t>móviles</w:t>
      </w:r>
      <w:proofErr w:type="spellEnd"/>
    </w:p>
    <w:p w14:paraId="7FA136E0" w14:textId="77777777" w:rsidR="00267594" w:rsidRDefault="00000000">
      <w:pPr>
        <w:pStyle w:val="Ttulo1"/>
      </w:pPr>
      <w:proofErr w:type="spellStart"/>
      <w:r>
        <w:lastRenderedPageBreak/>
        <w:t>Recomendaciones</w:t>
      </w:r>
      <w:proofErr w:type="spellEnd"/>
      <w:r>
        <w:t xml:space="preserve"> </w:t>
      </w:r>
      <w:proofErr w:type="spellStart"/>
      <w:r>
        <w:t>Adicionales</w:t>
      </w:r>
      <w:proofErr w:type="spellEnd"/>
    </w:p>
    <w:p w14:paraId="66C32084" w14:textId="77777777" w:rsidR="00267594" w:rsidRDefault="00000000">
      <w:pPr>
        <w:pStyle w:val="Listaconvietas"/>
      </w:pPr>
      <w:proofErr w:type="spellStart"/>
      <w:r>
        <w:t>Mantener</w:t>
      </w:r>
      <w:proofErr w:type="spellEnd"/>
      <w:r>
        <w:t xml:space="preserve"> </w:t>
      </w:r>
      <w:proofErr w:type="spellStart"/>
      <w:r>
        <w:t>documentación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actualizada</w:t>
      </w:r>
      <w:proofErr w:type="spellEnd"/>
      <w:r>
        <w:t>.</w:t>
      </w:r>
    </w:p>
    <w:p w14:paraId="66C34C94" w14:textId="77777777" w:rsidR="00267594" w:rsidRDefault="00000000">
      <w:pPr>
        <w:pStyle w:val="Listaconvietas"/>
      </w:pPr>
      <w:proofErr w:type="spellStart"/>
      <w:r>
        <w:t>Actualizar</w:t>
      </w:r>
      <w:proofErr w:type="spellEnd"/>
      <w:r>
        <w:t xml:space="preserve"> scripts de </w:t>
      </w:r>
      <w:proofErr w:type="spellStart"/>
      <w:r>
        <w:t>pruebas</w:t>
      </w:r>
      <w:proofErr w:type="spellEnd"/>
      <w:r>
        <w:t xml:space="preserve"> con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de sitio.</w:t>
      </w:r>
    </w:p>
    <w:p w14:paraId="6D5DC7CB" w14:textId="77777777" w:rsidR="00267594" w:rsidRDefault="00000000">
      <w:pPr>
        <w:pStyle w:val="Listaconvietas"/>
      </w:pPr>
      <w:proofErr w:type="spellStart"/>
      <w:r>
        <w:t>Capacitar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QA </w:t>
      </w:r>
      <w:proofErr w:type="spellStart"/>
      <w:r>
        <w:t>modernas</w:t>
      </w:r>
      <w:proofErr w:type="spellEnd"/>
      <w:r>
        <w:t>.</w:t>
      </w:r>
    </w:p>
    <w:sectPr w:rsidR="002675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2A8706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763013">
    <w:abstractNumId w:val="8"/>
  </w:num>
  <w:num w:numId="2" w16cid:durableId="755321786">
    <w:abstractNumId w:val="6"/>
  </w:num>
  <w:num w:numId="3" w16cid:durableId="1875925356">
    <w:abstractNumId w:val="5"/>
  </w:num>
  <w:num w:numId="4" w16cid:durableId="394010796">
    <w:abstractNumId w:val="4"/>
  </w:num>
  <w:num w:numId="5" w16cid:durableId="86847574">
    <w:abstractNumId w:val="7"/>
  </w:num>
  <w:num w:numId="6" w16cid:durableId="390005949">
    <w:abstractNumId w:val="3"/>
  </w:num>
  <w:num w:numId="7" w16cid:durableId="1039820867">
    <w:abstractNumId w:val="2"/>
  </w:num>
  <w:num w:numId="8" w16cid:durableId="1327518140">
    <w:abstractNumId w:val="1"/>
  </w:num>
  <w:num w:numId="9" w16cid:durableId="135372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F08"/>
    <w:rsid w:val="0006063C"/>
    <w:rsid w:val="00125310"/>
    <w:rsid w:val="0015074B"/>
    <w:rsid w:val="00267594"/>
    <w:rsid w:val="0029639D"/>
    <w:rsid w:val="00326F90"/>
    <w:rsid w:val="005D403A"/>
    <w:rsid w:val="008C41E5"/>
    <w:rsid w:val="0092084A"/>
    <w:rsid w:val="009D280E"/>
    <w:rsid w:val="00AA1D8D"/>
    <w:rsid w:val="00B47730"/>
    <w:rsid w:val="00C019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6FE5B"/>
  <w14:defaultImageDpi w14:val="330"/>
  <w15:docId w15:val="{821B6C45-CBF9-4C12-9E3F-15001A91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Martinez Mosquera</cp:lastModifiedBy>
  <cp:revision>6</cp:revision>
  <dcterms:created xsi:type="dcterms:W3CDTF">2013-12-23T23:15:00Z</dcterms:created>
  <dcterms:modified xsi:type="dcterms:W3CDTF">2025-04-28T19:03:00Z</dcterms:modified>
  <cp:category/>
</cp:coreProperties>
</file>